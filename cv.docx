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80160" cy="1280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munis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Emmanuel | 0748312131 | binianiemmanuel@gmail.com</w:t>
      </w:r>
    </w:p>
    <w:p>
      <w:pPr>
        <w:pStyle w:val="Heading1"/>
      </w:pPr>
      <w:r>
        <w:t>about me</w:t>
      </w:r>
    </w:p>
    <w:p>
      <w:r>
        <w:t>i love eating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DHL </w:t>
      </w:r>
      <w:r>
        <w:t>2025_2030</w:t>
        <w:br/>
      </w:r>
      <w:r>
        <w:t>Field clerk</w:t>
      </w:r>
    </w:p>
    <w:p>
      <w:r>
        <w:rPr>
          <w:b/>
        </w:rPr>
        <w:t xml:space="preserve">Mitchell cotts </w:t>
      </w:r>
      <w:r>
        <w:t>2030_2050</w:t>
        <w:br/>
      </w:r>
      <w:r>
        <w:t>Field clerk</w:t>
      </w:r>
    </w:p>
    <w:p>
      <w:pPr>
        <w:pStyle w:val="Heading1"/>
      </w:pPr>
      <w:r>
        <w:t>Skills</w:t>
      </w:r>
    </w:p>
    <w:p>
      <w:pPr>
        <w:pStyle w:val="ListBullet"/>
      </w:pPr>
      <w:r>
        <w:t>Declaration</w:t>
      </w:r>
    </w:p>
    <w:p>
      <w:pPr>
        <w:pStyle w:val="ListBullet"/>
      </w:pPr>
      <w:r>
        <w:t>marketing</w:t>
      </w:r>
    </w:p>
    <w:p>
      <w:pPr>
        <w:pStyle w:val="ListBullet"/>
      </w:pPr>
      <w:r>
        <w:t>Quick books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